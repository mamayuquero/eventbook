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A0A7D" w14:textId="77777777" w:rsidR="00083E65" w:rsidRPr="00635213" w:rsidRDefault="00083E65" w:rsidP="00635213">
      <w:pPr>
        <w:rPr>
          <w:rFonts w:ascii="Arial" w:hAnsi="Arial" w:cs="Arial"/>
        </w:rPr>
      </w:pPr>
    </w:p>
    <w:p w14:paraId="090131C8" w14:textId="77777777" w:rsidR="00083E65" w:rsidRPr="00635213" w:rsidRDefault="00000000">
      <w:pPr>
        <w:pStyle w:val="Title"/>
        <w:jc w:val="center"/>
        <w:rPr>
          <w:rFonts w:ascii="Arial" w:hAnsi="Arial" w:cs="Arial"/>
        </w:rPr>
      </w:pPr>
      <w:r w:rsidRPr="00635213">
        <w:rPr>
          <w:rFonts w:ascii="Arial" w:hAnsi="Arial" w:cs="Arial"/>
        </w:rPr>
        <w:t>Event Booking System</w:t>
      </w:r>
    </w:p>
    <w:p w14:paraId="0DDF8D5E" w14:textId="77777777" w:rsidR="00083E65" w:rsidRPr="00635213" w:rsidRDefault="00000000">
      <w:pPr>
        <w:pStyle w:val="Subtitle"/>
        <w:jc w:val="center"/>
        <w:rPr>
          <w:rFonts w:ascii="Arial" w:hAnsi="Arial" w:cs="Arial"/>
        </w:rPr>
      </w:pPr>
      <w:r w:rsidRPr="00635213">
        <w:rPr>
          <w:rFonts w:ascii="Arial" w:hAnsi="Arial" w:cs="Arial"/>
        </w:rPr>
        <w:t>Laravel-Based Web Application Project</w:t>
      </w:r>
    </w:p>
    <w:p w14:paraId="543EFC1B" w14:textId="3F9E7359" w:rsidR="00083E65" w:rsidRPr="00635213" w:rsidRDefault="00000000">
      <w:pPr>
        <w:jc w:val="center"/>
        <w:rPr>
          <w:rFonts w:ascii="Arial" w:hAnsi="Arial" w:cs="Arial"/>
        </w:rPr>
      </w:pPr>
      <w:r w:rsidRPr="00635213">
        <w:rPr>
          <w:rFonts w:ascii="Arial" w:hAnsi="Arial" w:cs="Arial"/>
        </w:rPr>
        <w:t>Submitted by:</w:t>
      </w:r>
      <w:r w:rsidRPr="00635213">
        <w:rPr>
          <w:rFonts w:ascii="Arial" w:hAnsi="Arial" w:cs="Arial"/>
        </w:rPr>
        <w:br/>
      </w:r>
      <w:r w:rsidR="00635213">
        <w:rPr>
          <w:rFonts w:ascii="Arial" w:hAnsi="Arial" w:cs="Arial"/>
        </w:rPr>
        <w:t>Wilson Manik</w:t>
      </w:r>
      <w:r w:rsidRPr="00635213">
        <w:rPr>
          <w:rFonts w:ascii="Arial" w:hAnsi="Arial" w:cs="Arial"/>
        </w:rPr>
        <w:t xml:space="preserve"> / </w:t>
      </w:r>
      <w:r w:rsidR="00635213">
        <w:rPr>
          <w:rFonts w:ascii="Arial" w:hAnsi="Arial" w:cs="Arial"/>
        </w:rPr>
        <w:t>001202400199</w:t>
      </w:r>
      <w:r w:rsidRPr="00635213">
        <w:rPr>
          <w:rFonts w:ascii="Arial" w:hAnsi="Arial" w:cs="Arial"/>
        </w:rPr>
        <w:br/>
      </w:r>
      <w:r w:rsidRPr="00635213">
        <w:rPr>
          <w:rFonts w:ascii="Arial" w:hAnsi="Arial" w:cs="Arial"/>
        </w:rPr>
        <w:br/>
        <w:t xml:space="preserve">Course: </w:t>
      </w:r>
      <w:r w:rsidR="00635213">
        <w:rPr>
          <w:rFonts w:ascii="Arial" w:hAnsi="Arial" w:cs="Arial"/>
        </w:rPr>
        <w:t>Server Side Internet Programming</w:t>
      </w:r>
      <w:r w:rsidRPr="00635213">
        <w:rPr>
          <w:rFonts w:ascii="Arial" w:hAnsi="Arial" w:cs="Arial"/>
        </w:rPr>
        <w:br/>
        <w:t>Date: May 2025</w:t>
      </w:r>
    </w:p>
    <w:p w14:paraId="0F5A710D" w14:textId="77777777" w:rsidR="00083E65" w:rsidRPr="00635213" w:rsidRDefault="00000000">
      <w:pPr>
        <w:rPr>
          <w:rFonts w:ascii="Arial" w:hAnsi="Arial" w:cs="Arial"/>
        </w:rPr>
      </w:pPr>
      <w:r w:rsidRPr="00635213">
        <w:rPr>
          <w:rFonts w:ascii="Arial" w:hAnsi="Arial" w:cs="Arial"/>
        </w:rPr>
        <w:br w:type="page"/>
      </w:r>
    </w:p>
    <w:p w14:paraId="1BAFC004" w14:textId="0F7374D2" w:rsidR="00083E65" w:rsidRPr="00635213" w:rsidRDefault="00000000">
      <w:pPr>
        <w:pStyle w:val="Heading1"/>
        <w:rPr>
          <w:rFonts w:ascii="Arial" w:hAnsi="Arial" w:cs="Arial"/>
          <w:color w:val="000000" w:themeColor="text1"/>
        </w:rPr>
      </w:pPr>
      <w:r w:rsidRPr="00635213">
        <w:rPr>
          <w:rFonts w:ascii="Arial" w:hAnsi="Arial" w:cs="Arial"/>
          <w:color w:val="000000" w:themeColor="text1"/>
        </w:rPr>
        <w:lastRenderedPageBreak/>
        <w:t>1. Database Tables Overview</w:t>
      </w:r>
      <w:r w:rsidR="00635213">
        <w:rPr>
          <w:rFonts w:ascii="Arial" w:hAnsi="Arial" w:cs="Arial"/>
          <w:color w:val="000000" w:themeColor="text1"/>
        </w:rPr>
        <w:t xml:space="preserve"> and ERD</w:t>
      </w:r>
    </w:p>
    <w:p w14:paraId="40660716" w14:textId="77777777" w:rsidR="00083E65" w:rsidRPr="00635213" w:rsidRDefault="00000000">
      <w:pPr>
        <w:rPr>
          <w:rFonts w:ascii="Arial" w:hAnsi="Arial" w:cs="Arial"/>
        </w:rPr>
      </w:pPr>
      <w:r w:rsidRPr="00635213">
        <w:rPr>
          <w:rFonts w:ascii="Arial" w:hAnsi="Arial" w:cs="Arial"/>
        </w:rPr>
        <w:t>This system consists of three primary tables: users, events, and bookings.</w:t>
      </w:r>
    </w:p>
    <w:p w14:paraId="252AA239" w14:textId="77777777" w:rsidR="00083E65" w:rsidRPr="00635213" w:rsidRDefault="00000000">
      <w:pPr>
        <w:pStyle w:val="Heading2"/>
        <w:rPr>
          <w:rFonts w:ascii="Arial" w:hAnsi="Arial" w:cs="Arial"/>
        </w:rPr>
      </w:pPr>
      <w:r w:rsidRPr="00635213">
        <w:rPr>
          <w:rFonts w:ascii="Arial" w:hAnsi="Arial" w:cs="Arial"/>
        </w:rPr>
        <w:t>users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083E65" w:rsidRPr="00635213" w14:paraId="15F61262" w14:textId="77777777">
        <w:tc>
          <w:tcPr>
            <w:tcW w:w="2880" w:type="dxa"/>
          </w:tcPr>
          <w:p w14:paraId="6F9E2644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Column</w:t>
            </w:r>
          </w:p>
        </w:tc>
        <w:tc>
          <w:tcPr>
            <w:tcW w:w="2880" w:type="dxa"/>
          </w:tcPr>
          <w:p w14:paraId="212EFC6F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Type</w:t>
            </w:r>
          </w:p>
        </w:tc>
        <w:tc>
          <w:tcPr>
            <w:tcW w:w="2880" w:type="dxa"/>
          </w:tcPr>
          <w:p w14:paraId="2297005F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Description</w:t>
            </w:r>
          </w:p>
        </w:tc>
      </w:tr>
      <w:tr w:rsidR="00083E65" w:rsidRPr="00635213" w14:paraId="1A2E2D9F" w14:textId="77777777">
        <w:tc>
          <w:tcPr>
            <w:tcW w:w="2880" w:type="dxa"/>
          </w:tcPr>
          <w:p w14:paraId="1C2BF339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id</w:t>
            </w:r>
          </w:p>
        </w:tc>
        <w:tc>
          <w:tcPr>
            <w:tcW w:w="2880" w:type="dxa"/>
          </w:tcPr>
          <w:p w14:paraId="5D1E9F55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int</w:t>
            </w:r>
          </w:p>
        </w:tc>
        <w:tc>
          <w:tcPr>
            <w:tcW w:w="2880" w:type="dxa"/>
          </w:tcPr>
          <w:p w14:paraId="7AD3609C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Primary Key</w:t>
            </w:r>
          </w:p>
        </w:tc>
      </w:tr>
      <w:tr w:rsidR="00083E65" w:rsidRPr="00635213" w14:paraId="07578FE4" w14:textId="77777777">
        <w:tc>
          <w:tcPr>
            <w:tcW w:w="2880" w:type="dxa"/>
          </w:tcPr>
          <w:p w14:paraId="7898E46E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name</w:t>
            </w:r>
          </w:p>
        </w:tc>
        <w:tc>
          <w:tcPr>
            <w:tcW w:w="2880" w:type="dxa"/>
          </w:tcPr>
          <w:p w14:paraId="1C804E98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string</w:t>
            </w:r>
          </w:p>
        </w:tc>
        <w:tc>
          <w:tcPr>
            <w:tcW w:w="2880" w:type="dxa"/>
          </w:tcPr>
          <w:p w14:paraId="0153CFCD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User's full name</w:t>
            </w:r>
          </w:p>
        </w:tc>
      </w:tr>
      <w:tr w:rsidR="00083E65" w:rsidRPr="00635213" w14:paraId="6A9ECD32" w14:textId="77777777">
        <w:tc>
          <w:tcPr>
            <w:tcW w:w="2880" w:type="dxa"/>
          </w:tcPr>
          <w:p w14:paraId="4537DBF2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email</w:t>
            </w:r>
          </w:p>
        </w:tc>
        <w:tc>
          <w:tcPr>
            <w:tcW w:w="2880" w:type="dxa"/>
          </w:tcPr>
          <w:p w14:paraId="0AFDA826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string</w:t>
            </w:r>
          </w:p>
        </w:tc>
        <w:tc>
          <w:tcPr>
            <w:tcW w:w="2880" w:type="dxa"/>
          </w:tcPr>
          <w:p w14:paraId="402871B4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Unique email address</w:t>
            </w:r>
          </w:p>
        </w:tc>
      </w:tr>
      <w:tr w:rsidR="00083E65" w:rsidRPr="00635213" w14:paraId="318B6C24" w14:textId="77777777">
        <w:tc>
          <w:tcPr>
            <w:tcW w:w="2880" w:type="dxa"/>
          </w:tcPr>
          <w:p w14:paraId="6932E9F4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password</w:t>
            </w:r>
          </w:p>
        </w:tc>
        <w:tc>
          <w:tcPr>
            <w:tcW w:w="2880" w:type="dxa"/>
          </w:tcPr>
          <w:p w14:paraId="614619F8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string</w:t>
            </w:r>
          </w:p>
        </w:tc>
        <w:tc>
          <w:tcPr>
            <w:tcW w:w="2880" w:type="dxa"/>
          </w:tcPr>
          <w:p w14:paraId="595F2140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Encrypted password</w:t>
            </w:r>
          </w:p>
        </w:tc>
      </w:tr>
      <w:tr w:rsidR="00083E65" w:rsidRPr="00635213" w14:paraId="767E90E1" w14:textId="77777777">
        <w:tc>
          <w:tcPr>
            <w:tcW w:w="2880" w:type="dxa"/>
          </w:tcPr>
          <w:p w14:paraId="4CC07D64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role</w:t>
            </w:r>
          </w:p>
        </w:tc>
        <w:tc>
          <w:tcPr>
            <w:tcW w:w="2880" w:type="dxa"/>
          </w:tcPr>
          <w:p w14:paraId="0F9736C7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string</w:t>
            </w:r>
          </w:p>
        </w:tc>
        <w:tc>
          <w:tcPr>
            <w:tcW w:w="2880" w:type="dxa"/>
          </w:tcPr>
          <w:p w14:paraId="371D34C7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User role: admin or user</w:t>
            </w:r>
          </w:p>
        </w:tc>
      </w:tr>
      <w:tr w:rsidR="00083E65" w:rsidRPr="00635213" w14:paraId="5130F204" w14:textId="77777777">
        <w:tc>
          <w:tcPr>
            <w:tcW w:w="2880" w:type="dxa"/>
          </w:tcPr>
          <w:p w14:paraId="7088F8BA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timestamps</w:t>
            </w:r>
          </w:p>
        </w:tc>
        <w:tc>
          <w:tcPr>
            <w:tcW w:w="2880" w:type="dxa"/>
          </w:tcPr>
          <w:p w14:paraId="51BAF47A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timestamps</w:t>
            </w:r>
          </w:p>
        </w:tc>
        <w:tc>
          <w:tcPr>
            <w:tcW w:w="2880" w:type="dxa"/>
          </w:tcPr>
          <w:p w14:paraId="0C41BE5F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Created/updated timestamps</w:t>
            </w:r>
          </w:p>
        </w:tc>
      </w:tr>
    </w:tbl>
    <w:p w14:paraId="5DC1636F" w14:textId="77777777" w:rsidR="00083E65" w:rsidRPr="00635213" w:rsidRDefault="00000000">
      <w:pPr>
        <w:pStyle w:val="Heading2"/>
        <w:rPr>
          <w:rFonts w:ascii="Arial" w:hAnsi="Arial" w:cs="Arial"/>
        </w:rPr>
      </w:pPr>
      <w:r w:rsidRPr="00635213">
        <w:rPr>
          <w:rFonts w:ascii="Arial" w:hAnsi="Arial" w:cs="Arial"/>
        </w:rPr>
        <w:t>events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083E65" w:rsidRPr="00635213" w14:paraId="6E1FA22F" w14:textId="77777777">
        <w:tc>
          <w:tcPr>
            <w:tcW w:w="2880" w:type="dxa"/>
          </w:tcPr>
          <w:p w14:paraId="5F108D50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Column</w:t>
            </w:r>
          </w:p>
        </w:tc>
        <w:tc>
          <w:tcPr>
            <w:tcW w:w="2880" w:type="dxa"/>
          </w:tcPr>
          <w:p w14:paraId="190A16CC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Type</w:t>
            </w:r>
          </w:p>
        </w:tc>
        <w:tc>
          <w:tcPr>
            <w:tcW w:w="2880" w:type="dxa"/>
          </w:tcPr>
          <w:p w14:paraId="331956B1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Description</w:t>
            </w:r>
          </w:p>
        </w:tc>
      </w:tr>
      <w:tr w:rsidR="00083E65" w:rsidRPr="00635213" w14:paraId="5D325403" w14:textId="77777777">
        <w:tc>
          <w:tcPr>
            <w:tcW w:w="2880" w:type="dxa"/>
          </w:tcPr>
          <w:p w14:paraId="4E9DD5C4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id</w:t>
            </w:r>
          </w:p>
        </w:tc>
        <w:tc>
          <w:tcPr>
            <w:tcW w:w="2880" w:type="dxa"/>
          </w:tcPr>
          <w:p w14:paraId="181EA13D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int</w:t>
            </w:r>
          </w:p>
        </w:tc>
        <w:tc>
          <w:tcPr>
            <w:tcW w:w="2880" w:type="dxa"/>
          </w:tcPr>
          <w:p w14:paraId="6A1C5D40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Primary Key</w:t>
            </w:r>
          </w:p>
        </w:tc>
      </w:tr>
      <w:tr w:rsidR="00083E65" w:rsidRPr="00635213" w14:paraId="577AF218" w14:textId="77777777">
        <w:tc>
          <w:tcPr>
            <w:tcW w:w="2880" w:type="dxa"/>
          </w:tcPr>
          <w:p w14:paraId="6ECDE947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title</w:t>
            </w:r>
          </w:p>
        </w:tc>
        <w:tc>
          <w:tcPr>
            <w:tcW w:w="2880" w:type="dxa"/>
          </w:tcPr>
          <w:p w14:paraId="6C7B4219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string</w:t>
            </w:r>
          </w:p>
        </w:tc>
        <w:tc>
          <w:tcPr>
            <w:tcW w:w="2880" w:type="dxa"/>
          </w:tcPr>
          <w:p w14:paraId="4FA3BC48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Event title</w:t>
            </w:r>
          </w:p>
        </w:tc>
      </w:tr>
      <w:tr w:rsidR="00083E65" w:rsidRPr="00635213" w14:paraId="23396537" w14:textId="77777777">
        <w:tc>
          <w:tcPr>
            <w:tcW w:w="2880" w:type="dxa"/>
          </w:tcPr>
          <w:p w14:paraId="22A657B1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description</w:t>
            </w:r>
          </w:p>
        </w:tc>
        <w:tc>
          <w:tcPr>
            <w:tcW w:w="2880" w:type="dxa"/>
          </w:tcPr>
          <w:p w14:paraId="627ED407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text</w:t>
            </w:r>
          </w:p>
        </w:tc>
        <w:tc>
          <w:tcPr>
            <w:tcW w:w="2880" w:type="dxa"/>
          </w:tcPr>
          <w:p w14:paraId="3698E942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Details of the event</w:t>
            </w:r>
          </w:p>
        </w:tc>
      </w:tr>
      <w:tr w:rsidR="00083E65" w:rsidRPr="00635213" w14:paraId="27ADDE15" w14:textId="77777777">
        <w:tc>
          <w:tcPr>
            <w:tcW w:w="2880" w:type="dxa"/>
          </w:tcPr>
          <w:p w14:paraId="6BECB975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location</w:t>
            </w:r>
          </w:p>
        </w:tc>
        <w:tc>
          <w:tcPr>
            <w:tcW w:w="2880" w:type="dxa"/>
          </w:tcPr>
          <w:p w14:paraId="7393AC78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string</w:t>
            </w:r>
          </w:p>
        </w:tc>
        <w:tc>
          <w:tcPr>
            <w:tcW w:w="2880" w:type="dxa"/>
          </w:tcPr>
          <w:p w14:paraId="034C7840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Event location</w:t>
            </w:r>
          </w:p>
        </w:tc>
      </w:tr>
      <w:tr w:rsidR="00083E65" w:rsidRPr="00635213" w14:paraId="4340122E" w14:textId="77777777">
        <w:tc>
          <w:tcPr>
            <w:tcW w:w="2880" w:type="dxa"/>
          </w:tcPr>
          <w:p w14:paraId="542D9343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date</w:t>
            </w:r>
          </w:p>
        </w:tc>
        <w:tc>
          <w:tcPr>
            <w:tcW w:w="2880" w:type="dxa"/>
          </w:tcPr>
          <w:p w14:paraId="737754B1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date</w:t>
            </w:r>
          </w:p>
        </w:tc>
        <w:tc>
          <w:tcPr>
            <w:tcW w:w="2880" w:type="dxa"/>
          </w:tcPr>
          <w:p w14:paraId="43F904F5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Date of event</w:t>
            </w:r>
          </w:p>
        </w:tc>
      </w:tr>
      <w:tr w:rsidR="00083E65" w:rsidRPr="00635213" w14:paraId="2C60EAB9" w14:textId="77777777">
        <w:tc>
          <w:tcPr>
            <w:tcW w:w="2880" w:type="dxa"/>
          </w:tcPr>
          <w:p w14:paraId="0C064D20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time</w:t>
            </w:r>
          </w:p>
        </w:tc>
        <w:tc>
          <w:tcPr>
            <w:tcW w:w="2880" w:type="dxa"/>
          </w:tcPr>
          <w:p w14:paraId="68C97301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time</w:t>
            </w:r>
          </w:p>
        </w:tc>
        <w:tc>
          <w:tcPr>
            <w:tcW w:w="2880" w:type="dxa"/>
          </w:tcPr>
          <w:p w14:paraId="134DD7EA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Time of event</w:t>
            </w:r>
          </w:p>
        </w:tc>
      </w:tr>
      <w:tr w:rsidR="00083E65" w:rsidRPr="00635213" w14:paraId="0513D86F" w14:textId="77777777">
        <w:tc>
          <w:tcPr>
            <w:tcW w:w="2880" w:type="dxa"/>
          </w:tcPr>
          <w:p w14:paraId="1D199653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capacity</w:t>
            </w:r>
          </w:p>
        </w:tc>
        <w:tc>
          <w:tcPr>
            <w:tcW w:w="2880" w:type="dxa"/>
          </w:tcPr>
          <w:p w14:paraId="79A89CD4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int</w:t>
            </w:r>
          </w:p>
        </w:tc>
        <w:tc>
          <w:tcPr>
            <w:tcW w:w="2880" w:type="dxa"/>
          </w:tcPr>
          <w:p w14:paraId="54957770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Maximum allowed participants</w:t>
            </w:r>
          </w:p>
        </w:tc>
      </w:tr>
      <w:tr w:rsidR="00083E65" w:rsidRPr="00635213" w14:paraId="1D5445D3" w14:textId="77777777">
        <w:tc>
          <w:tcPr>
            <w:tcW w:w="2880" w:type="dxa"/>
          </w:tcPr>
          <w:p w14:paraId="6562DE82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timestamps</w:t>
            </w:r>
          </w:p>
        </w:tc>
        <w:tc>
          <w:tcPr>
            <w:tcW w:w="2880" w:type="dxa"/>
          </w:tcPr>
          <w:p w14:paraId="1CFF064F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timestamps</w:t>
            </w:r>
          </w:p>
        </w:tc>
        <w:tc>
          <w:tcPr>
            <w:tcW w:w="2880" w:type="dxa"/>
          </w:tcPr>
          <w:p w14:paraId="7EA1B972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Created/updated timestamps</w:t>
            </w:r>
          </w:p>
        </w:tc>
      </w:tr>
    </w:tbl>
    <w:p w14:paraId="4507696C" w14:textId="77777777" w:rsidR="00083E65" w:rsidRPr="00635213" w:rsidRDefault="00000000">
      <w:pPr>
        <w:pStyle w:val="Heading2"/>
        <w:rPr>
          <w:rFonts w:ascii="Arial" w:hAnsi="Arial" w:cs="Arial"/>
        </w:rPr>
      </w:pPr>
      <w:r w:rsidRPr="00635213">
        <w:rPr>
          <w:rFonts w:ascii="Arial" w:hAnsi="Arial" w:cs="Arial"/>
        </w:rPr>
        <w:t>bookings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083E65" w:rsidRPr="00635213" w14:paraId="2DA52EA3" w14:textId="77777777">
        <w:tc>
          <w:tcPr>
            <w:tcW w:w="2880" w:type="dxa"/>
          </w:tcPr>
          <w:p w14:paraId="48642FCC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Column</w:t>
            </w:r>
          </w:p>
        </w:tc>
        <w:tc>
          <w:tcPr>
            <w:tcW w:w="2880" w:type="dxa"/>
          </w:tcPr>
          <w:p w14:paraId="468A7D9A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Type</w:t>
            </w:r>
          </w:p>
        </w:tc>
        <w:tc>
          <w:tcPr>
            <w:tcW w:w="2880" w:type="dxa"/>
          </w:tcPr>
          <w:p w14:paraId="4A014447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Description</w:t>
            </w:r>
          </w:p>
        </w:tc>
      </w:tr>
      <w:tr w:rsidR="00083E65" w:rsidRPr="00635213" w14:paraId="07485B33" w14:textId="77777777">
        <w:tc>
          <w:tcPr>
            <w:tcW w:w="2880" w:type="dxa"/>
          </w:tcPr>
          <w:p w14:paraId="34FAEAB3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id</w:t>
            </w:r>
          </w:p>
        </w:tc>
        <w:tc>
          <w:tcPr>
            <w:tcW w:w="2880" w:type="dxa"/>
          </w:tcPr>
          <w:p w14:paraId="190A9372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int</w:t>
            </w:r>
          </w:p>
        </w:tc>
        <w:tc>
          <w:tcPr>
            <w:tcW w:w="2880" w:type="dxa"/>
          </w:tcPr>
          <w:p w14:paraId="45C73BA7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Primary Key</w:t>
            </w:r>
          </w:p>
        </w:tc>
      </w:tr>
      <w:tr w:rsidR="00083E65" w:rsidRPr="00635213" w14:paraId="15A0A358" w14:textId="77777777">
        <w:tc>
          <w:tcPr>
            <w:tcW w:w="2880" w:type="dxa"/>
          </w:tcPr>
          <w:p w14:paraId="7DDF6BB8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user_id</w:t>
            </w:r>
          </w:p>
        </w:tc>
        <w:tc>
          <w:tcPr>
            <w:tcW w:w="2880" w:type="dxa"/>
          </w:tcPr>
          <w:p w14:paraId="7F347AE2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foreign key</w:t>
            </w:r>
          </w:p>
        </w:tc>
        <w:tc>
          <w:tcPr>
            <w:tcW w:w="2880" w:type="dxa"/>
          </w:tcPr>
          <w:p w14:paraId="1B5B38D9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References users.id</w:t>
            </w:r>
          </w:p>
        </w:tc>
      </w:tr>
      <w:tr w:rsidR="00083E65" w:rsidRPr="00635213" w14:paraId="0F6F9812" w14:textId="77777777">
        <w:tc>
          <w:tcPr>
            <w:tcW w:w="2880" w:type="dxa"/>
          </w:tcPr>
          <w:p w14:paraId="4EA71786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event_id</w:t>
            </w:r>
          </w:p>
        </w:tc>
        <w:tc>
          <w:tcPr>
            <w:tcW w:w="2880" w:type="dxa"/>
          </w:tcPr>
          <w:p w14:paraId="7B3E3E20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foreign key</w:t>
            </w:r>
          </w:p>
        </w:tc>
        <w:tc>
          <w:tcPr>
            <w:tcW w:w="2880" w:type="dxa"/>
          </w:tcPr>
          <w:p w14:paraId="1DE258A6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References events.id</w:t>
            </w:r>
          </w:p>
        </w:tc>
      </w:tr>
      <w:tr w:rsidR="00083E65" w:rsidRPr="00635213" w14:paraId="77ACDD7E" w14:textId="77777777">
        <w:tc>
          <w:tcPr>
            <w:tcW w:w="2880" w:type="dxa"/>
          </w:tcPr>
          <w:p w14:paraId="4729B41E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timestamps</w:t>
            </w:r>
          </w:p>
        </w:tc>
        <w:tc>
          <w:tcPr>
            <w:tcW w:w="2880" w:type="dxa"/>
          </w:tcPr>
          <w:p w14:paraId="25EFCAFA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timestamps</w:t>
            </w:r>
          </w:p>
        </w:tc>
        <w:tc>
          <w:tcPr>
            <w:tcW w:w="2880" w:type="dxa"/>
          </w:tcPr>
          <w:p w14:paraId="7B4A97C2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Created/updated timestamps</w:t>
            </w:r>
          </w:p>
        </w:tc>
      </w:tr>
    </w:tbl>
    <w:p w14:paraId="261787F9" w14:textId="3B1C1AF6" w:rsidR="00635213" w:rsidRDefault="00635213">
      <w:pPr>
        <w:pStyle w:val="Heading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Entity Relationship Diagram</w:t>
      </w:r>
    </w:p>
    <w:p w14:paraId="04D28C20" w14:textId="2EA16542" w:rsidR="00635213" w:rsidRPr="00635213" w:rsidRDefault="00635213" w:rsidP="00635213">
      <w:r>
        <w:rPr>
          <w:noProof/>
        </w:rPr>
        <w:drawing>
          <wp:inline distT="0" distB="0" distL="0" distR="0" wp14:anchorId="30A766CA" wp14:editId="3960ED53">
            <wp:extent cx="3499761" cy="2065020"/>
            <wp:effectExtent l="0" t="0" r="5715" b="0"/>
            <wp:docPr id="19396980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98085" name="Picture 19396980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2387" cy="207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19E4" w14:textId="3B401FFA" w:rsidR="00083E65" w:rsidRPr="00635213" w:rsidRDefault="00000000">
      <w:pPr>
        <w:pStyle w:val="Heading1"/>
        <w:rPr>
          <w:rFonts w:ascii="Arial" w:hAnsi="Arial" w:cs="Arial"/>
          <w:color w:val="000000" w:themeColor="text1"/>
        </w:rPr>
      </w:pPr>
      <w:r w:rsidRPr="00635213">
        <w:rPr>
          <w:rFonts w:ascii="Arial" w:hAnsi="Arial" w:cs="Arial"/>
          <w:color w:val="000000" w:themeColor="text1"/>
        </w:rPr>
        <w:lastRenderedPageBreak/>
        <w:t>2. Application Flow Overview</w:t>
      </w:r>
    </w:p>
    <w:p w14:paraId="2780280E" w14:textId="77777777" w:rsidR="00083E65" w:rsidRPr="00635213" w:rsidRDefault="00000000">
      <w:pPr>
        <w:rPr>
          <w:rFonts w:ascii="Arial" w:hAnsi="Arial" w:cs="Arial"/>
        </w:rPr>
      </w:pPr>
      <w:r w:rsidRPr="00635213">
        <w:rPr>
          <w:rFonts w:ascii="Arial" w:hAnsi="Arial" w:cs="Arial"/>
        </w:rPr>
        <w:br/>
        <w:t>The application uses role-based logic:</w:t>
      </w:r>
      <w:r w:rsidRPr="00635213">
        <w:rPr>
          <w:rFonts w:ascii="Arial" w:hAnsi="Arial" w:cs="Arial"/>
        </w:rPr>
        <w:br/>
        <w:t>- Guests can register and log in.</w:t>
      </w:r>
      <w:r w:rsidRPr="00635213">
        <w:rPr>
          <w:rFonts w:ascii="Arial" w:hAnsi="Arial" w:cs="Arial"/>
        </w:rPr>
        <w:br/>
        <w:t>- Users can view and book events, and manage their own bookings.</w:t>
      </w:r>
      <w:r w:rsidRPr="00635213">
        <w:rPr>
          <w:rFonts w:ascii="Arial" w:hAnsi="Arial" w:cs="Arial"/>
        </w:rPr>
        <w:br/>
        <w:t>- Admins can create and manage events, and view all bookings.</w:t>
      </w:r>
      <w:r w:rsidRPr="00635213">
        <w:rPr>
          <w:rFonts w:ascii="Arial" w:hAnsi="Arial" w:cs="Arial"/>
        </w:rPr>
        <w:br/>
      </w:r>
      <w:r w:rsidRPr="00635213">
        <w:rPr>
          <w:rFonts w:ascii="Arial" w:hAnsi="Arial" w:cs="Arial"/>
        </w:rPr>
        <w:br/>
        <w:t>Flow:</w:t>
      </w:r>
      <w:r w:rsidRPr="00635213">
        <w:rPr>
          <w:rFonts w:ascii="Arial" w:hAnsi="Arial" w:cs="Arial"/>
        </w:rPr>
        <w:br/>
        <w:t>Guest → Register/Login → Dashboard → View Events → Book Event → Confirm → My Bookings</w:t>
      </w:r>
      <w:r w:rsidRPr="00635213">
        <w:rPr>
          <w:rFonts w:ascii="Arial" w:hAnsi="Arial" w:cs="Arial"/>
        </w:rPr>
        <w:br/>
        <w:t>Admin → Login → Dashboard → Manage Events &amp; Bookings</w:t>
      </w:r>
      <w:r w:rsidRPr="00635213">
        <w:rPr>
          <w:rFonts w:ascii="Arial" w:hAnsi="Arial" w:cs="Arial"/>
        </w:rPr>
        <w:br/>
      </w:r>
    </w:p>
    <w:p w14:paraId="7A8D6DF6" w14:textId="77777777" w:rsidR="00083E65" w:rsidRPr="00703E42" w:rsidRDefault="00000000">
      <w:pPr>
        <w:pStyle w:val="Heading1"/>
        <w:rPr>
          <w:rFonts w:ascii="Arial" w:hAnsi="Arial" w:cs="Arial"/>
          <w:color w:val="000000" w:themeColor="text1"/>
        </w:rPr>
      </w:pPr>
      <w:r w:rsidRPr="00703E42">
        <w:rPr>
          <w:rFonts w:ascii="Arial" w:hAnsi="Arial" w:cs="Arial"/>
          <w:color w:val="000000" w:themeColor="text1"/>
        </w:rPr>
        <w:t>3. CRUD Operation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9"/>
        <w:gridCol w:w="1831"/>
        <w:gridCol w:w="1681"/>
        <w:gridCol w:w="1727"/>
        <w:gridCol w:w="1712"/>
      </w:tblGrid>
      <w:tr w:rsidR="00083E65" w:rsidRPr="00635213" w14:paraId="2A4375E9" w14:textId="77777777">
        <w:tc>
          <w:tcPr>
            <w:tcW w:w="1728" w:type="dxa"/>
          </w:tcPr>
          <w:p w14:paraId="1EC05E25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Entity</w:t>
            </w:r>
          </w:p>
        </w:tc>
        <w:tc>
          <w:tcPr>
            <w:tcW w:w="1728" w:type="dxa"/>
          </w:tcPr>
          <w:p w14:paraId="54E87AF2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Create</w:t>
            </w:r>
          </w:p>
        </w:tc>
        <w:tc>
          <w:tcPr>
            <w:tcW w:w="1728" w:type="dxa"/>
          </w:tcPr>
          <w:p w14:paraId="75C17705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Read</w:t>
            </w:r>
          </w:p>
        </w:tc>
        <w:tc>
          <w:tcPr>
            <w:tcW w:w="1728" w:type="dxa"/>
          </w:tcPr>
          <w:p w14:paraId="19FFE43E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Update</w:t>
            </w:r>
          </w:p>
        </w:tc>
        <w:tc>
          <w:tcPr>
            <w:tcW w:w="1728" w:type="dxa"/>
          </w:tcPr>
          <w:p w14:paraId="08E3E7E2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Delete</w:t>
            </w:r>
          </w:p>
        </w:tc>
      </w:tr>
      <w:tr w:rsidR="00083E65" w:rsidRPr="00635213" w14:paraId="004FA4F5" w14:textId="77777777">
        <w:tc>
          <w:tcPr>
            <w:tcW w:w="1728" w:type="dxa"/>
          </w:tcPr>
          <w:p w14:paraId="790F36F2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Users</w:t>
            </w:r>
          </w:p>
        </w:tc>
        <w:tc>
          <w:tcPr>
            <w:tcW w:w="1728" w:type="dxa"/>
          </w:tcPr>
          <w:p w14:paraId="57BBD0CF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Register Form / Seeder</w:t>
            </w:r>
          </w:p>
        </w:tc>
        <w:tc>
          <w:tcPr>
            <w:tcW w:w="1728" w:type="dxa"/>
          </w:tcPr>
          <w:p w14:paraId="5B466871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Auth System</w:t>
            </w:r>
          </w:p>
        </w:tc>
        <w:tc>
          <w:tcPr>
            <w:tcW w:w="1728" w:type="dxa"/>
          </w:tcPr>
          <w:p w14:paraId="3721AFB0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Optional</w:t>
            </w:r>
          </w:p>
        </w:tc>
        <w:tc>
          <w:tcPr>
            <w:tcW w:w="1728" w:type="dxa"/>
          </w:tcPr>
          <w:p w14:paraId="225DB759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Optional</w:t>
            </w:r>
          </w:p>
        </w:tc>
      </w:tr>
      <w:tr w:rsidR="00083E65" w:rsidRPr="00635213" w14:paraId="044867EC" w14:textId="77777777">
        <w:tc>
          <w:tcPr>
            <w:tcW w:w="1728" w:type="dxa"/>
          </w:tcPr>
          <w:p w14:paraId="0A77F365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Events</w:t>
            </w:r>
          </w:p>
        </w:tc>
        <w:tc>
          <w:tcPr>
            <w:tcW w:w="1728" w:type="dxa"/>
          </w:tcPr>
          <w:p w14:paraId="36C1197F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Admin: /events/create</w:t>
            </w:r>
          </w:p>
        </w:tc>
        <w:tc>
          <w:tcPr>
            <w:tcW w:w="1728" w:type="dxa"/>
          </w:tcPr>
          <w:p w14:paraId="28FC0102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/events (List)</w:t>
            </w:r>
          </w:p>
        </w:tc>
        <w:tc>
          <w:tcPr>
            <w:tcW w:w="1728" w:type="dxa"/>
          </w:tcPr>
          <w:p w14:paraId="66BF7926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/events/{id}/edit</w:t>
            </w:r>
          </w:p>
        </w:tc>
        <w:tc>
          <w:tcPr>
            <w:tcW w:w="1728" w:type="dxa"/>
          </w:tcPr>
          <w:p w14:paraId="5A979553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Admin: /events/{id}</w:t>
            </w:r>
          </w:p>
        </w:tc>
      </w:tr>
      <w:tr w:rsidR="00083E65" w:rsidRPr="00635213" w14:paraId="357714B8" w14:textId="77777777">
        <w:tc>
          <w:tcPr>
            <w:tcW w:w="1728" w:type="dxa"/>
          </w:tcPr>
          <w:p w14:paraId="68C7893F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Bookings</w:t>
            </w:r>
          </w:p>
        </w:tc>
        <w:tc>
          <w:tcPr>
            <w:tcW w:w="1728" w:type="dxa"/>
          </w:tcPr>
          <w:p w14:paraId="49E91EC9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/bookings/create</w:t>
            </w:r>
          </w:p>
        </w:tc>
        <w:tc>
          <w:tcPr>
            <w:tcW w:w="1728" w:type="dxa"/>
          </w:tcPr>
          <w:p w14:paraId="0F4EEA40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/bookings (List)</w:t>
            </w:r>
          </w:p>
        </w:tc>
        <w:tc>
          <w:tcPr>
            <w:tcW w:w="1728" w:type="dxa"/>
          </w:tcPr>
          <w:p w14:paraId="617D5BEF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213CD2FE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/bookings/{id}</w:t>
            </w:r>
          </w:p>
        </w:tc>
      </w:tr>
    </w:tbl>
    <w:p w14:paraId="3462A465" w14:textId="77777777" w:rsidR="00083E65" w:rsidRPr="00703E42" w:rsidRDefault="00000000">
      <w:pPr>
        <w:pStyle w:val="Heading1"/>
        <w:rPr>
          <w:rFonts w:ascii="Arial" w:hAnsi="Arial" w:cs="Arial"/>
          <w:color w:val="000000" w:themeColor="text1"/>
        </w:rPr>
      </w:pPr>
      <w:r w:rsidRPr="00703E42">
        <w:rPr>
          <w:rFonts w:ascii="Arial" w:hAnsi="Arial" w:cs="Arial"/>
          <w:color w:val="000000" w:themeColor="text1"/>
        </w:rPr>
        <w:t>4. Important Views &amp; Their Purpose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4313"/>
      </w:tblGrid>
      <w:tr w:rsidR="00083E65" w:rsidRPr="00635213" w14:paraId="2D7D05C4" w14:textId="77777777">
        <w:tc>
          <w:tcPr>
            <w:tcW w:w="4320" w:type="dxa"/>
          </w:tcPr>
          <w:p w14:paraId="47499075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View File</w:t>
            </w:r>
          </w:p>
        </w:tc>
        <w:tc>
          <w:tcPr>
            <w:tcW w:w="4320" w:type="dxa"/>
          </w:tcPr>
          <w:p w14:paraId="6C37A334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Description</w:t>
            </w:r>
          </w:p>
        </w:tc>
      </w:tr>
      <w:tr w:rsidR="00083E65" w:rsidRPr="00635213" w14:paraId="5EA46001" w14:textId="77777777">
        <w:tc>
          <w:tcPr>
            <w:tcW w:w="4320" w:type="dxa"/>
          </w:tcPr>
          <w:p w14:paraId="3052FE0E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home.blade.php</w:t>
            </w:r>
          </w:p>
        </w:tc>
        <w:tc>
          <w:tcPr>
            <w:tcW w:w="4320" w:type="dxa"/>
          </w:tcPr>
          <w:p w14:paraId="7AE92E5B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Landing page for guests</w:t>
            </w:r>
          </w:p>
        </w:tc>
      </w:tr>
      <w:tr w:rsidR="00083E65" w:rsidRPr="00635213" w14:paraId="6272EE0C" w14:textId="77777777">
        <w:tc>
          <w:tcPr>
            <w:tcW w:w="4320" w:type="dxa"/>
          </w:tcPr>
          <w:p w14:paraId="6303E572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dashboard.blade.php</w:t>
            </w:r>
          </w:p>
        </w:tc>
        <w:tc>
          <w:tcPr>
            <w:tcW w:w="4320" w:type="dxa"/>
          </w:tcPr>
          <w:p w14:paraId="27863383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User/admin dashboard</w:t>
            </w:r>
          </w:p>
        </w:tc>
      </w:tr>
      <w:tr w:rsidR="00083E65" w:rsidRPr="00635213" w14:paraId="43E700AC" w14:textId="77777777">
        <w:tc>
          <w:tcPr>
            <w:tcW w:w="4320" w:type="dxa"/>
          </w:tcPr>
          <w:p w14:paraId="6E232ACF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events/index.blade.php</w:t>
            </w:r>
          </w:p>
        </w:tc>
        <w:tc>
          <w:tcPr>
            <w:tcW w:w="4320" w:type="dxa"/>
          </w:tcPr>
          <w:p w14:paraId="562E28FB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Admin's event list</w:t>
            </w:r>
          </w:p>
        </w:tc>
      </w:tr>
      <w:tr w:rsidR="00083E65" w:rsidRPr="00635213" w14:paraId="636DCB2D" w14:textId="77777777">
        <w:tc>
          <w:tcPr>
            <w:tcW w:w="4320" w:type="dxa"/>
          </w:tcPr>
          <w:p w14:paraId="10119802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events/create.blade.php</w:t>
            </w:r>
          </w:p>
        </w:tc>
        <w:tc>
          <w:tcPr>
            <w:tcW w:w="4320" w:type="dxa"/>
          </w:tcPr>
          <w:p w14:paraId="0E01502F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Form to create event</w:t>
            </w:r>
          </w:p>
        </w:tc>
      </w:tr>
      <w:tr w:rsidR="00083E65" w:rsidRPr="00635213" w14:paraId="567D533B" w14:textId="77777777">
        <w:tc>
          <w:tcPr>
            <w:tcW w:w="4320" w:type="dxa"/>
          </w:tcPr>
          <w:p w14:paraId="06186EB8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events/edit.blade.php</w:t>
            </w:r>
          </w:p>
        </w:tc>
        <w:tc>
          <w:tcPr>
            <w:tcW w:w="4320" w:type="dxa"/>
          </w:tcPr>
          <w:p w14:paraId="725C3580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Edit existing event</w:t>
            </w:r>
          </w:p>
        </w:tc>
      </w:tr>
      <w:tr w:rsidR="00083E65" w:rsidRPr="00635213" w14:paraId="104066F5" w14:textId="77777777">
        <w:tc>
          <w:tcPr>
            <w:tcW w:w="4320" w:type="dxa"/>
          </w:tcPr>
          <w:p w14:paraId="20EECF49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bookings/index.blade.php</w:t>
            </w:r>
          </w:p>
        </w:tc>
        <w:tc>
          <w:tcPr>
            <w:tcW w:w="4320" w:type="dxa"/>
          </w:tcPr>
          <w:p w14:paraId="0492D6A0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User or admin bookings list</w:t>
            </w:r>
          </w:p>
        </w:tc>
      </w:tr>
      <w:tr w:rsidR="00083E65" w:rsidRPr="00635213" w14:paraId="16F2390A" w14:textId="77777777">
        <w:tc>
          <w:tcPr>
            <w:tcW w:w="4320" w:type="dxa"/>
          </w:tcPr>
          <w:p w14:paraId="11BA8CA3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bookings/create.blade.php</w:t>
            </w:r>
          </w:p>
        </w:tc>
        <w:tc>
          <w:tcPr>
            <w:tcW w:w="4320" w:type="dxa"/>
          </w:tcPr>
          <w:p w14:paraId="3CB21591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Event booking form with confirmation</w:t>
            </w:r>
          </w:p>
        </w:tc>
      </w:tr>
      <w:tr w:rsidR="00083E65" w:rsidRPr="00635213" w14:paraId="698620B5" w14:textId="77777777">
        <w:tc>
          <w:tcPr>
            <w:tcW w:w="4320" w:type="dxa"/>
          </w:tcPr>
          <w:p w14:paraId="6582F48B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auth/login.blade.php</w:t>
            </w:r>
          </w:p>
        </w:tc>
        <w:tc>
          <w:tcPr>
            <w:tcW w:w="4320" w:type="dxa"/>
          </w:tcPr>
          <w:p w14:paraId="6BEC7660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User login page</w:t>
            </w:r>
          </w:p>
        </w:tc>
      </w:tr>
      <w:tr w:rsidR="00083E65" w:rsidRPr="00635213" w14:paraId="399F3349" w14:textId="77777777">
        <w:tc>
          <w:tcPr>
            <w:tcW w:w="4320" w:type="dxa"/>
          </w:tcPr>
          <w:p w14:paraId="59A1A5E1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auth/register.blade.php</w:t>
            </w:r>
          </w:p>
        </w:tc>
        <w:tc>
          <w:tcPr>
            <w:tcW w:w="4320" w:type="dxa"/>
          </w:tcPr>
          <w:p w14:paraId="296598AF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User registration page</w:t>
            </w:r>
          </w:p>
        </w:tc>
      </w:tr>
      <w:tr w:rsidR="00083E65" w:rsidRPr="00635213" w14:paraId="6395A361" w14:textId="77777777">
        <w:tc>
          <w:tcPr>
            <w:tcW w:w="4320" w:type="dxa"/>
          </w:tcPr>
          <w:p w14:paraId="2B7F5CD3" w14:textId="20D3DB92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l</w:t>
            </w:r>
            <w:r w:rsidR="004C0F3B">
              <w:rPr>
                <w:rFonts w:ascii="Arial" w:hAnsi="Arial" w:cs="Arial"/>
              </w:rPr>
              <w:t>ogout</w:t>
            </w:r>
            <w:r w:rsidRPr="00635213">
              <w:rPr>
                <w:rFonts w:ascii="Arial" w:hAnsi="Arial" w:cs="Arial"/>
              </w:rPr>
              <w:t>.blade.php</w:t>
            </w:r>
          </w:p>
        </w:tc>
        <w:tc>
          <w:tcPr>
            <w:tcW w:w="4320" w:type="dxa"/>
          </w:tcPr>
          <w:p w14:paraId="5018D44E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Logout success message</w:t>
            </w:r>
          </w:p>
        </w:tc>
      </w:tr>
    </w:tbl>
    <w:p w14:paraId="7EA9A16B" w14:textId="77777777" w:rsidR="00083E65" w:rsidRPr="00703E42" w:rsidRDefault="00000000">
      <w:pPr>
        <w:pStyle w:val="Heading1"/>
        <w:rPr>
          <w:rFonts w:ascii="Arial" w:hAnsi="Arial" w:cs="Arial"/>
          <w:color w:val="000000" w:themeColor="text1"/>
        </w:rPr>
      </w:pPr>
      <w:r w:rsidRPr="00703E42">
        <w:rPr>
          <w:rFonts w:ascii="Arial" w:hAnsi="Arial" w:cs="Arial"/>
          <w:color w:val="000000" w:themeColor="text1"/>
        </w:rPr>
        <w:t>5. Security Highlights</w:t>
      </w:r>
    </w:p>
    <w:p w14:paraId="4CA27643" w14:textId="1184CA7B" w:rsidR="00083E65" w:rsidRPr="00635213" w:rsidRDefault="00000000">
      <w:pPr>
        <w:rPr>
          <w:rFonts w:ascii="Arial" w:hAnsi="Arial" w:cs="Arial"/>
        </w:rPr>
      </w:pPr>
      <w:r w:rsidRPr="00635213">
        <w:rPr>
          <w:rFonts w:ascii="Arial" w:hAnsi="Arial" w:cs="Arial"/>
        </w:rPr>
        <w:br/>
        <w:t>- Middleware: 'auth' and custom 'check.admin' protect routes</w:t>
      </w:r>
      <w:r w:rsidRPr="00635213">
        <w:rPr>
          <w:rFonts w:ascii="Arial" w:hAnsi="Arial" w:cs="Arial"/>
        </w:rPr>
        <w:br/>
        <w:t>- Re-authentication: Booking requires entering password again</w:t>
      </w:r>
      <w:r w:rsidRPr="00635213">
        <w:rPr>
          <w:rFonts w:ascii="Arial" w:hAnsi="Arial" w:cs="Arial"/>
        </w:rPr>
        <w:br/>
        <w:t>- Validation on all form inputs</w:t>
      </w:r>
      <w:r w:rsidRPr="00635213">
        <w:rPr>
          <w:rFonts w:ascii="Arial" w:hAnsi="Arial" w:cs="Arial"/>
        </w:rPr>
        <w:br/>
        <w:t>- Role-based redirection and access control</w:t>
      </w:r>
      <w:r w:rsidRPr="00635213">
        <w:rPr>
          <w:rFonts w:ascii="Arial" w:hAnsi="Arial" w:cs="Arial"/>
        </w:rPr>
        <w:br/>
      </w:r>
    </w:p>
    <w:p w14:paraId="0F9FD3DD" w14:textId="77777777" w:rsidR="00083E65" w:rsidRPr="00703E42" w:rsidRDefault="00000000">
      <w:pPr>
        <w:pStyle w:val="Heading1"/>
        <w:rPr>
          <w:rFonts w:ascii="Arial" w:hAnsi="Arial" w:cs="Arial"/>
          <w:color w:val="000000" w:themeColor="text1"/>
        </w:rPr>
      </w:pPr>
      <w:r w:rsidRPr="00703E42">
        <w:rPr>
          <w:rFonts w:ascii="Arial" w:hAnsi="Arial" w:cs="Arial"/>
          <w:color w:val="000000" w:themeColor="text1"/>
        </w:rPr>
        <w:lastRenderedPageBreak/>
        <w:t>6. Technology 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83E65" w:rsidRPr="00635213" w14:paraId="3243E65B" w14:textId="77777777">
        <w:tc>
          <w:tcPr>
            <w:tcW w:w="4320" w:type="dxa"/>
          </w:tcPr>
          <w:p w14:paraId="018F91DE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Layer</w:t>
            </w:r>
          </w:p>
        </w:tc>
        <w:tc>
          <w:tcPr>
            <w:tcW w:w="4320" w:type="dxa"/>
          </w:tcPr>
          <w:p w14:paraId="7BDB972F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Technology</w:t>
            </w:r>
          </w:p>
        </w:tc>
      </w:tr>
      <w:tr w:rsidR="00083E65" w:rsidRPr="00635213" w14:paraId="5795365A" w14:textId="77777777">
        <w:tc>
          <w:tcPr>
            <w:tcW w:w="4320" w:type="dxa"/>
          </w:tcPr>
          <w:p w14:paraId="71E8EEDF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Backend</w:t>
            </w:r>
          </w:p>
        </w:tc>
        <w:tc>
          <w:tcPr>
            <w:tcW w:w="4320" w:type="dxa"/>
          </w:tcPr>
          <w:p w14:paraId="1020DB99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Laravel (PHP)</w:t>
            </w:r>
          </w:p>
        </w:tc>
      </w:tr>
      <w:tr w:rsidR="00083E65" w:rsidRPr="00635213" w14:paraId="7F0A34EC" w14:textId="77777777">
        <w:tc>
          <w:tcPr>
            <w:tcW w:w="4320" w:type="dxa"/>
          </w:tcPr>
          <w:p w14:paraId="1252F643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Frontend</w:t>
            </w:r>
          </w:p>
        </w:tc>
        <w:tc>
          <w:tcPr>
            <w:tcW w:w="4320" w:type="dxa"/>
          </w:tcPr>
          <w:p w14:paraId="13BE1A78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Blade, Bootstrap 5</w:t>
            </w:r>
          </w:p>
        </w:tc>
      </w:tr>
      <w:tr w:rsidR="00083E65" w:rsidRPr="00635213" w14:paraId="3F0DD68E" w14:textId="77777777">
        <w:tc>
          <w:tcPr>
            <w:tcW w:w="4320" w:type="dxa"/>
          </w:tcPr>
          <w:p w14:paraId="459D3EF1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Database</w:t>
            </w:r>
          </w:p>
        </w:tc>
        <w:tc>
          <w:tcPr>
            <w:tcW w:w="4320" w:type="dxa"/>
          </w:tcPr>
          <w:p w14:paraId="3C846B1C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MySQL</w:t>
            </w:r>
          </w:p>
        </w:tc>
      </w:tr>
      <w:tr w:rsidR="00083E65" w:rsidRPr="00635213" w14:paraId="4424A34E" w14:textId="77777777">
        <w:tc>
          <w:tcPr>
            <w:tcW w:w="4320" w:type="dxa"/>
          </w:tcPr>
          <w:p w14:paraId="10ECE712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Auth System</w:t>
            </w:r>
          </w:p>
        </w:tc>
        <w:tc>
          <w:tcPr>
            <w:tcW w:w="4320" w:type="dxa"/>
          </w:tcPr>
          <w:p w14:paraId="6B695D13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Laravel's built-in Auth</w:t>
            </w:r>
          </w:p>
        </w:tc>
      </w:tr>
      <w:tr w:rsidR="00083E65" w:rsidRPr="00635213" w14:paraId="4CD5EB43" w14:textId="77777777">
        <w:tc>
          <w:tcPr>
            <w:tcW w:w="4320" w:type="dxa"/>
          </w:tcPr>
          <w:p w14:paraId="4C99B57C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UI Enhancements</w:t>
            </w:r>
          </w:p>
        </w:tc>
        <w:tc>
          <w:tcPr>
            <w:tcW w:w="4320" w:type="dxa"/>
          </w:tcPr>
          <w:p w14:paraId="3FD44132" w14:textId="77777777" w:rsidR="00083E65" w:rsidRPr="00635213" w:rsidRDefault="00000000">
            <w:pPr>
              <w:rPr>
                <w:rFonts w:ascii="Arial" w:hAnsi="Arial" w:cs="Arial"/>
              </w:rPr>
            </w:pPr>
            <w:r w:rsidRPr="00635213">
              <w:rPr>
                <w:rFonts w:ascii="Arial" w:hAnsi="Arial" w:cs="Arial"/>
              </w:rPr>
              <w:t>Flatpickr, Bootstrap Icons</w:t>
            </w:r>
          </w:p>
        </w:tc>
      </w:tr>
    </w:tbl>
    <w:p w14:paraId="45AF49D9" w14:textId="77777777" w:rsidR="000314C5" w:rsidRPr="00635213" w:rsidRDefault="000314C5">
      <w:pPr>
        <w:rPr>
          <w:rFonts w:ascii="Arial" w:hAnsi="Arial" w:cs="Arial"/>
        </w:rPr>
      </w:pPr>
    </w:p>
    <w:sectPr w:rsidR="000314C5" w:rsidRPr="006352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0653777">
    <w:abstractNumId w:val="8"/>
  </w:num>
  <w:num w:numId="2" w16cid:durableId="1805350947">
    <w:abstractNumId w:val="6"/>
  </w:num>
  <w:num w:numId="3" w16cid:durableId="162472196">
    <w:abstractNumId w:val="5"/>
  </w:num>
  <w:num w:numId="4" w16cid:durableId="489444690">
    <w:abstractNumId w:val="4"/>
  </w:num>
  <w:num w:numId="5" w16cid:durableId="1377005591">
    <w:abstractNumId w:val="7"/>
  </w:num>
  <w:num w:numId="6" w16cid:durableId="87697731">
    <w:abstractNumId w:val="3"/>
  </w:num>
  <w:num w:numId="7" w16cid:durableId="1783105694">
    <w:abstractNumId w:val="2"/>
  </w:num>
  <w:num w:numId="8" w16cid:durableId="367611599">
    <w:abstractNumId w:val="1"/>
  </w:num>
  <w:num w:numId="9" w16cid:durableId="676805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14C5"/>
    <w:rsid w:val="00034616"/>
    <w:rsid w:val="0006063C"/>
    <w:rsid w:val="00083E65"/>
    <w:rsid w:val="0015074B"/>
    <w:rsid w:val="0029639D"/>
    <w:rsid w:val="00326F90"/>
    <w:rsid w:val="004C0F3B"/>
    <w:rsid w:val="00635213"/>
    <w:rsid w:val="006471CC"/>
    <w:rsid w:val="00703E42"/>
    <w:rsid w:val="008D2B9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2248D6"/>
  <w14:defaultImageDpi w14:val="300"/>
  <w15:docId w15:val="{53E5EC03-9951-41F6-B385-1A1E8DEA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wilsonmanik wilsonmanik</cp:lastModifiedBy>
  <cp:revision>3</cp:revision>
  <dcterms:created xsi:type="dcterms:W3CDTF">2025-05-18T09:30:00Z</dcterms:created>
  <dcterms:modified xsi:type="dcterms:W3CDTF">2025-05-18T09:32:00Z</dcterms:modified>
  <cp:category/>
</cp:coreProperties>
</file>